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Understanding Digital and Traditional Marketing</w:t>
      </w:r>
    </w:p>
    <w:p>
      <w:pPr>
        <w:pStyle w:val="Heading2"/>
      </w:pPr>
      <w:r>
        <w:t>1. What is the definition of digital marketing?</w:t>
      </w:r>
    </w:p>
    <w:p>
      <w:r>
        <w:t>Digital marketing is all about promoting your products or services online using digital platforms like social media, search engines, emails, and websites. It’s like taking your business to where people spend most of their time today—on their phones, computers, and the internet.</w:t>
      </w:r>
    </w:p>
    <w:p>
      <w:pPr>
        <w:pStyle w:val="Heading2"/>
      </w:pPr>
      <w:r>
        <w:t>2. Why is digital marketing so important?</w:t>
      </w:r>
    </w:p>
    <w:p>
      <w:r>
        <w:t>Digital marketing is crucial because it meets people where they are—online. It allows businesses to reach a global audience at a relatively low cost. Plus, it’s super personalized, measurable, and flexible, helping businesses understand their customers better and engage with them directly.</w:t>
      </w:r>
    </w:p>
    <w:p>
      <w:pPr>
        <w:pStyle w:val="Heading2"/>
      </w:pPr>
      <w:r>
        <w:t>3. What are the essential functions of digital marketing?</w:t>
      </w:r>
    </w:p>
    <w:p>
      <w:r>
        <w:t>The key functions of digital marketing include:</w:t>
        <w:br/>
        <w:t>- SEO (Search Engine Optimization): Making your website rank higher on Google.</w:t>
        <w:br/>
        <w:t>- Content Marketing: Creating valuable content to attract and retain your audience.</w:t>
        <w:br/>
        <w:t>- Social Media Marketing: Using platforms like Instagram, Facebook, and LinkedIn to connect with your audience.</w:t>
        <w:br/>
        <w:t>- Email Marketing: Sending personalized emails to keep your audience engaged.</w:t>
        <w:br/>
        <w:t>- Paid Ads (PPC): Running targeted ads on search engines or social media.</w:t>
        <w:br/>
        <w:t>- Analytics: Tracking your performance and improving your strategies.</w:t>
      </w:r>
    </w:p>
    <w:p>
      <w:pPr>
        <w:pStyle w:val="Heading2"/>
      </w:pPr>
      <w:r>
        <w:t>4. What is the definition of traditional marketing?</w:t>
      </w:r>
    </w:p>
    <w:p>
      <w:r>
        <w:t>Traditional marketing refers to old-school ways of promoting products or services through offline channels like TV, radio, newspapers, billboards, and flyers. It’s about creating awareness and connecting with audiences in the physical world.</w:t>
      </w:r>
    </w:p>
    <w:p>
      <w:pPr>
        <w:pStyle w:val="Heading2"/>
      </w:pPr>
      <w:r>
        <w:t>5. In digital marketing, how do you locate your target audience?</w:t>
      </w:r>
    </w:p>
    <w:p>
      <w:r>
        <w:t>You find your target audience in digital marketing by analyzing data. Here’s how:</w:t>
        <w:br/>
        <w:t>- Use tools like Google Analytics or social media insights to understand who’s engaging with your content.</w:t>
        <w:br/>
        <w:t>- Create audience personas based on demographics (age, gender, location) and interests.</w:t>
        <w:br/>
        <w:t>- Monitor where your audience spends their time online and tailor your strategies accordingly.</w:t>
      </w:r>
    </w:p>
    <w:p>
      <w:pPr>
        <w:pStyle w:val="Heading2"/>
      </w:pPr>
      <w:r>
        <w:t>6. In traditional marketing, how do you find your target audience?</w:t>
      </w:r>
    </w:p>
    <w:p>
      <w:r>
        <w:t>In traditional marketing, you locate your target audience by conducting surveys, analyzing customer demographics, and studying market trends. You might also rely on location-based strategies, such as putting up billboards or distributing flyers in areas where your audience is likely to 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